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Image Processing Laboratory</w:t>
      </w:r>
    </w:p>
    <w:p>
      <w:pPr>
        <w:pStyle w:val="9"/>
        <w:numPr>
          <w:ilvl w:val="0"/>
          <w:numId w:val="1"/>
        </w:numPr>
      </w:pPr>
      <w:r>
        <w:t xml:space="preserve">Take grayscale image of size 512x512 and perform the following operations - </w:t>
      </w:r>
    </w:p>
    <w:p>
      <w:pPr>
        <w:pStyle w:val="9"/>
        <w:numPr>
          <w:ilvl w:val="0"/>
          <w:numId w:val="2"/>
        </w:numPr>
      </w:pPr>
      <w:r>
        <w:t>Decrease its spatial resolution by half every time and observe its change when displaying in the same window size</w:t>
      </w:r>
    </w:p>
    <w:p>
      <w:pPr>
        <w:pStyle w:val="9"/>
        <w:numPr>
          <w:ilvl w:val="0"/>
          <w:numId w:val="2"/>
        </w:numPr>
      </w:pPr>
      <w:r>
        <w:t>Decrease it intensity level resolution by one bit up to reach its binary format observe its change when displaying in the same window size</w:t>
      </w:r>
    </w:p>
    <w:p>
      <w:pPr>
        <w:pStyle w:val="9"/>
        <w:numPr>
          <w:ilvl w:val="0"/>
          <w:numId w:val="2"/>
        </w:numPr>
      </w:pPr>
      <w:r>
        <w:t>Illustrate the histogram of the image and make single threshold segmentation observed from the histogram</w:t>
      </w:r>
    </w:p>
    <w:p>
      <w:pPr>
        <w:pStyle w:val="9"/>
        <w:numPr>
          <w:ilvl w:val="0"/>
          <w:numId w:val="2"/>
        </w:numPr>
      </w:pPr>
      <w:r>
        <w:t>convert image to gray without using any function (extra given by rokon sir)</w:t>
      </w:r>
    </w:p>
    <w:p>
      <w:pPr>
        <w:pStyle w:val="9"/>
        <w:numPr>
          <w:ilvl w:val="0"/>
          <w:numId w:val="2"/>
        </w:numPr>
      </w:pPr>
      <w:r>
        <w:t>Histogram equalization, histogram matching (</w:t>
      </w:r>
    </w:p>
    <w:p>
      <w:pPr>
        <w:pStyle w:val="9"/>
        <w:numPr>
          <w:ilvl w:val="0"/>
          <w:numId w:val="1"/>
        </w:numPr>
      </w:pPr>
      <w:r>
        <w:t xml:space="preserve">Take grayscale image of size 512x512 and perform the following operations – </w:t>
      </w:r>
    </w:p>
    <w:p>
      <w:pPr>
        <w:pStyle w:val="9"/>
        <w:numPr>
          <w:ilvl w:val="0"/>
          <w:numId w:val="3"/>
        </w:numPr>
      </w:pPr>
      <w:r>
        <w:t>Perform the brightness enhancement of a specific range of gray levels and observe its result</w:t>
      </w:r>
    </w:p>
    <w:p>
      <w:pPr>
        <w:pStyle w:val="9"/>
        <w:numPr>
          <w:ilvl w:val="0"/>
          <w:numId w:val="3"/>
        </w:numPr>
      </w:pPr>
      <w:r>
        <w:t>Differentiate the results of power law transform and inverse logarithmic transform</w:t>
      </w:r>
    </w:p>
    <w:p>
      <w:pPr>
        <w:pStyle w:val="9"/>
        <w:numPr>
          <w:ilvl w:val="0"/>
          <w:numId w:val="3"/>
        </w:numPr>
      </w:pPr>
      <w:r>
        <w:t xml:space="preserve">Find the difference image between original and the image obtained by last three bits (MSB)  </w:t>
      </w:r>
    </w:p>
    <w:p>
      <w:pPr>
        <w:pStyle w:val="9"/>
        <w:numPr>
          <w:ilvl w:val="0"/>
          <w:numId w:val="1"/>
        </w:numPr>
      </w:pPr>
      <w:r>
        <w:t>Take grayscale image of size 512x512, add some salt &amp; pepper noise and perform the following operations –</w:t>
      </w:r>
    </w:p>
    <w:p>
      <w:pPr>
        <w:pStyle w:val="9"/>
        <w:numPr>
          <w:ilvl w:val="0"/>
          <w:numId w:val="4"/>
        </w:numPr>
      </w:pPr>
      <w:r>
        <w:t xml:space="preserve">Apply average and median spatial filters with 5x5 mask and observe their performance for noise suppression in term of PSNR  </w:t>
      </w:r>
    </w:p>
    <w:p>
      <w:pPr>
        <w:pStyle w:val="9"/>
        <w:numPr>
          <w:ilvl w:val="0"/>
          <w:numId w:val="4"/>
        </w:numPr>
      </w:pPr>
      <w:r>
        <w:t>Use different size of mask (3x3, 5x5, 7x7) with average filter for noise suppression and observe their performance in term of PSNR</w:t>
      </w:r>
    </w:p>
    <w:p>
      <w:pPr>
        <w:pStyle w:val="9"/>
        <w:numPr>
          <w:ilvl w:val="0"/>
          <w:numId w:val="4"/>
        </w:numPr>
      </w:pPr>
      <w:r>
        <w:t>Apply harmonic and geometric mean filter on the noisy image and compare their performance with PSNR</w:t>
      </w:r>
    </w:p>
    <w:p>
      <w:pPr>
        <w:pStyle w:val="9"/>
        <w:numPr>
          <w:ilvl w:val="0"/>
          <w:numId w:val="1"/>
        </w:numPr>
      </w:pPr>
      <w:r>
        <w:t xml:space="preserve">Take grayscale image of size 512x512, add some Gaussian noise and perform the following operations in frequency domain – </w:t>
      </w:r>
    </w:p>
    <w:p>
      <w:pPr>
        <w:pStyle w:val="9"/>
        <w:numPr>
          <w:ilvl w:val="0"/>
          <w:numId w:val="5"/>
        </w:numPr>
      </w:pPr>
      <w:r>
        <w:t>Apply 4</w:t>
      </w:r>
      <w:r>
        <w:rPr>
          <w:vertAlign w:val="superscript"/>
        </w:rPr>
        <w:t>th</w:t>
      </w:r>
      <w:r>
        <w:t xml:space="preserve"> order Butterworth and Gaussian low pass filter to analyze their performance quantitatively</w:t>
      </w:r>
    </w:p>
    <w:p>
      <w:pPr>
        <w:pStyle w:val="9"/>
        <w:numPr>
          <w:ilvl w:val="0"/>
          <w:numId w:val="5"/>
        </w:numPr>
      </w:pPr>
      <w:r>
        <w:t>Observe the ringing effect of ideal low pass filter on the image. Use different radius (D0) of ideal low pass filter and display their results</w:t>
      </w:r>
    </w:p>
    <w:p>
      <w:pPr>
        <w:pStyle w:val="9"/>
        <w:numPr>
          <w:ilvl w:val="0"/>
          <w:numId w:val="5"/>
        </w:numPr>
      </w:pPr>
      <w:r>
        <w:t>Perform edge detection of given the noise and clean image using ideal and Gaussian high pass filters.</w:t>
      </w:r>
    </w:p>
    <w:p>
      <w:pPr>
        <w:pStyle w:val="9"/>
        <w:numPr>
          <w:ilvl w:val="0"/>
          <w:numId w:val="1"/>
        </w:numPr>
      </w:pPr>
      <w:r>
        <w:t>Take a bina</w:t>
      </w:r>
      <w:bookmarkStart w:id="0" w:name="_GoBack"/>
      <w:bookmarkEnd w:id="0"/>
      <w:r>
        <w:t xml:space="preserve">ry image and a structuring element to perform the following morphological operations – </w:t>
      </w:r>
    </w:p>
    <w:p>
      <w:pPr>
        <w:pStyle w:val="9"/>
        <w:numPr>
          <w:ilvl w:val="0"/>
          <w:numId w:val="6"/>
        </w:numPr>
      </w:pPr>
      <w:r>
        <w:t>Erosion and Dilation operations</w:t>
      </w:r>
    </w:p>
    <w:p>
      <w:pPr>
        <w:pStyle w:val="9"/>
        <w:numPr>
          <w:ilvl w:val="0"/>
          <w:numId w:val="6"/>
        </w:numPr>
      </w:pPr>
      <w:r>
        <w:t>Opening and Closing operations</w:t>
      </w:r>
    </w:p>
    <w:p>
      <w:pPr>
        <w:pStyle w:val="9"/>
        <w:numPr>
          <w:ilvl w:val="0"/>
          <w:numId w:val="6"/>
        </w:numPr>
      </w:pPr>
      <w:r>
        <w:t xml:space="preserve">Boundary extraction using morphological operation </w:t>
      </w:r>
    </w:p>
    <w:p>
      <w:pPr>
        <w:pStyle w:val="9"/>
        <w:numPr>
          <w:ilvl w:val="0"/>
          <w:numId w:val="0"/>
        </w:numPr>
        <w:ind w:firstLine="0"/>
      </w:pPr>
      <w:r>
        <w:t>6.</w:t>
      </w:r>
      <w:r>
        <w:tab/>
      </w:r>
    </w:p>
    <w:p>
      <w:pPr>
        <w:pStyle w:val="9"/>
        <w:numPr>
          <w:ilvl w:val="0"/>
          <w:numId w:val="0"/>
        </w:numPr>
        <w:ind w:firstLine="0"/>
      </w:pPr>
      <w:r>
        <w:t>a. Sharpening, How to detect point, edge and line in an image</w:t>
      </w:r>
    </w:p>
    <w:p>
      <w:pPr>
        <w:ind w:left="720" w:firstLine="0"/>
      </w:pPr>
      <w:r>
        <w:t xml:space="preserve">   </w:t>
      </w:r>
    </w:p>
    <w:p>
      <w:pPr>
        <w:pStyle w:val="9"/>
        <w:spacing w:before="0" w:after="200"/>
        <w:ind w:left="720" w:firstLine="0"/>
        <w:contextualSpacing/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A2AED"/>
    <w:rsid w:val="32292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9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355</Words>
  <Characters>1861</Characters>
  <Paragraphs>26</Paragraphs>
  <TotalTime>722</TotalTime>
  <ScaleCrop>false</ScaleCrop>
  <LinksUpToDate>false</LinksUpToDate>
  <CharactersWithSpaces>2186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2019-09-22T17:37:00Z</dcterms:created>
  <dc:creator>khademul.ru@gmail.com</dc:creator>
  <cp:lastModifiedBy>Ashiq Uddin Pranto</cp:lastModifiedBy>
  <dcterms:modified xsi:type="dcterms:W3CDTF">2023-11-12T07:10:21Z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F87D481F5EAC42EC887918257E02621C_12</vt:lpwstr>
  </property>
</Properties>
</file>